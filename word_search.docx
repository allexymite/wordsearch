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Word Search Puzzle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472"/>
          </w:tcPr>
          <w:p>
            <w:r>
              <w:t>C</w:t>
            </w:r>
          </w:p>
        </w:tc>
        <w:tc>
          <w:tcPr>
            <w:tcW w:type="dxa" w:w="472"/>
          </w:tcPr>
          <w:p>
            <w:r>
              <w:t>I</w:t>
            </w:r>
          </w:p>
        </w:tc>
        <w:tc>
          <w:tcPr>
            <w:tcW w:type="dxa" w:w="472"/>
          </w:tcPr>
          <w:p>
            <w:r>
              <w:t>K</w:t>
            </w:r>
          </w:p>
        </w:tc>
        <w:tc>
          <w:tcPr>
            <w:tcW w:type="dxa" w:w="472"/>
          </w:tcPr>
          <w:p>
            <w:r>
              <w:t>R</w:t>
            </w:r>
          </w:p>
        </w:tc>
        <w:tc>
          <w:tcPr>
            <w:tcW w:type="dxa" w:w="472"/>
          </w:tcPr>
          <w:p>
            <w:r>
              <w:t>P</w:t>
            </w:r>
          </w:p>
        </w:tc>
        <w:tc>
          <w:tcPr>
            <w:tcW w:type="dxa" w:w="472"/>
          </w:tcPr>
          <w:p>
            <w:r>
              <w:t>C</w:t>
            </w:r>
          </w:p>
        </w:tc>
        <w:tc>
          <w:tcPr>
            <w:tcW w:type="dxa" w:w="472"/>
          </w:tcPr>
          <w:p>
            <w:r>
              <w:t>F</w:t>
            </w:r>
          </w:p>
        </w:tc>
        <w:tc>
          <w:tcPr>
            <w:tcW w:type="dxa" w:w="472"/>
          </w:tcPr>
          <w:p>
            <w:r>
              <w:t>C</w:t>
            </w:r>
          </w:p>
        </w:tc>
        <w:tc>
          <w:tcPr>
            <w:tcW w:type="dxa" w:w="472"/>
          </w:tcPr>
          <w:p>
            <w:r>
              <w:t>H</w:t>
            </w:r>
          </w:p>
        </w:tc>
        <w:tc>
          <w:tcPr>
            <w:tcW w:type="dxa" w:w="472"/>
          </w:tcPr>
          <w:p>
            <w:r>
              <w:t>P</w:t>
            </w:r>
          </w:p>
        </w:tc>
        <w:tc>
          <w:tcPr>
            <w:tcW w:type="dxa" w:w="472"/>
          </w:tcPr>
          <w:p>
            <w:r>
              <w:t>G</w:t>
            </w:r>
          </w:p>
        </w:tc>
        <w:tc>
          <w:tcPr>
            <w:tcW w:type="dxa" w:w="472"/>
          </w:tcPr>
          <w:p>
            <w:r>
              <w:t>Q</w:t>
            </w:r>
          </w:p>
        </w:tc>
        <w:tc>
          <w:tcPr>
            <w:tcW w:type="dxa" w:w="472"/>
          </w:tcPr>
          <w:p>
            <w:r>
              <w:t>F</w:t>
            </w:r>
          </w:p>
        </w:tc>
        <w:tc>
          <w:tcPr>
            <w:tcW w:type="dxa" w:w="472"/>
          </w:tcPr>
          <w:p>
            <w:r>
              <w:t>Z</w:t>
            </w:r>
          </w:p>
        </w:tc>
        <w:tc>
          <w:tcPr>
            <w:tcW w:type="dxa" w:w="472"/>
          </w:tcPr>
          <w:p>
            <w:r>
              <w:t>Q</w:t>
            </w:r>
          </w:p>
        </w:tc>
      </w:tr>
      <w:tr>
        <w:tc>
          <w:tcPr>
            <w:tcW w:type="dxa" w:w="472"/>
          </w:tcPr>
          <w:p>
            <w:r>
              <w:t>H</w:t>
            </w:r>
          </w:p>
        </w:tc>
        <w:tc>
          <w:tcPr>
            <w:tcW w:type="dxa" w:w="472"/>
          </w:tcPr>
          <w:p>
            <w:r>
              <w:t>H</w:t>
            </w:r>
          </w:p>
        </w:tc>
        <w:tc>
          <w:tcPr>
            <w:tcW w:type="dxa" w:w="472"/>
          </w:tcPr>
          <w:p>
            <w:r>
              <w:t>Z</w:t>
            </w:r>
          </w:p>
        </w:tc>
        <w:tc>
          <w:tcPr>
            <w:tcW w:type="dxa" w:w="472"/>
          </w:tcPr>
          <w:p>
            <w:r>
              <w:t>J</w:t>
            </w:r>
          </w:p>
        </w:tc>
        <w:tc>
          <w:tcPr>
            <w:tcW w:type="dxa" w:w="472"/>
          </w:tcPr>
          <w:p>
            <w:r>
              <w:t>S</w:t>
            </w:r>
          </w:p>
        </w:tc>
        <w:tc>
          <w:tcPr>
            <w:tcW w:type="dxa" w:w="472"/>
          </w:tcPr>
          <w:p>
            <w:r>
              <w:t>H</w:t>
            </w:r>
          </w:p>
        </w:tc>
        <w:tc>
          <w:tcPr>
            <w:tcW w:type="dxa" w:w="472"/>
          </w:tcPr>
          <w:p>
            <w:r>
              <w:t>Q</w:t>
            </w:r>
          </w:p>
        </w:tc>
        <w:tc>
          <w:tcPr>
            <w:tcW w:type="dxa" w:w="472"/>
          </w:tcPr>
          <w:p>
            <w:r>
              <w:t>G</w:t>
            </w:r>
          </w:p>
        </w:tc>
        <w:tc>
          <w:tcPr>
            <w:tcW w:type="dxa" w:w="472"/>
          </w:tcPr>
          <w:p>
            <w:r>
              <w:t>X</w:t>
            </w:r>
          </w:p>
        </w:tc>
        <w:tc>
          <w:tcPr>
            <w:tcW w:type="dxa" w:w="472"/>
          </w:tcPr>
          <w:p>
            <w:r>
              <w:t>Y</w:t>
            </w:r>
          </w:p>
        </w:tc>
        <w:tc>
          <w:tcPr>
            <w:tcW w:type="dxa" w:w="472"/>
          </w:tcPr>
          <w:p>
            <w:r>
              <w:t>H</w:t>
            </w:r>
          </w:p>
        </w:tc>
        <w:tc>
          <w:tcPr>
            <w:tcW w:type="dxa" w:w="472"/>
          </w:tcPr>
          <w:p>
            <w:r>
              <w:t>B</w:t>
            </w:r>
          </w:p>
        </w:tc>
        <w:tc>
          <w:tcPr>
            <w:tcW w:type="dxa" w:w="472"/>
          </w:tcPr>
          <w:p>
            <w:r>
              <w:t>Z</w:t>
            </w:r>
          </w:p>
        </w:tc>
        <w:tc>
          <w:tcPr>
            <w:tcW w:type="dxa" w:w="472"/>
          </w:tcPr>
          <w:p>
            <w:r>
              <w:t>R</w:t>
            </w:r>
          </w:p>
        </w:tc>
        <w:tc>
          <w:tcPr>
            <w:tcW w:type="dxa" w:w="472"/>
          </w:tcPr>
          <w:p>
            <w:r>
              <w:t>B</w:t>
            </w:r>
          </w:p>
        </w:tc>
      </w:tr>
      <w:tr>
        <w:tc>
          <w:tcPr>
            <w:tcW w:type="dxa" w:w="472"/>
          </w:tcPr>
          <w:p>
            <w:r>
              <w:t>B</w:t>
            </w:r>
          </w:p>
        </w:tc>
        <w:tc>
          <w:tcPr>
            <w:tcW w:type="dxa" w:w="472"/>
          </w:tcPr>
          <w:p>
            <w:r>
              <w:t>P</w:t>
            </w:r>
          </w:p>
        </w:tc>
        <w:tc>
          <w:tcPr>
            <w:tcW w:type="dxa" w:w="472"/>
          </w:tcPr>
          <w:p>
            <w:r>
              <w:t>X</w:t>
            </w:r>
          </w:p>
        </w:tc>
        <w:tc>
          <w:tcPr>
            <w:tcW w:type="dxa" w:w="472"/>
          </w:tcPr>
          <w:p>
            <w:r>
              <w:t>L</w:t>
            </w:r>
          </w:p>
        </w:tc>
        <w:tc>
          <w:tcPr>
            <w:tcW w:type="dxa" w:w="472"/>
          </w:tcPr>
          <w:p>
            <w:r>
              <w:t>R</w:t>
            </w:r>
          </w:p>
        </w:tc>
        <w:tc>
          <w:tcPr>
            <w:tcW w:type="dxa" w:w="472"/>
          </w:tcPr>
          <w:p>
            <w:r>
              <w:t>A</w:t>
            </w:r>
          </w:p>
        </w:tc>
        <w:tc>
          <w:tcPr>
            <w:tcW w:type="dxa" w:w="472"/>
          </w:tcPr>
          <w:p>
            <w:r>
              <w:t>D</w:t>
            </w:r>
          </w:p>
        </w:tc>
        <w:tc>
          <w:tcPr>
            <w:tcW w:type="dxa" w:w="472"/>
          </w:tcPr>
          <w:p>
            <w:r>
              <w:t>A</w:t>
            </w:r>
          </w:p>
        </w:tc>
        <w:tc>
          <w:tcPr>
            <w:tcW w:type="dxa" w:w="472"/>
          </w:tcPr>
          <w:p>
            <w:r>
              <w:t>G</w:t>
            </w:r>
          </w:p>
        </w:tc>
        <w:tc>
          <w:tcPr>
            <w:tcW w:type="dxa" w:w="472"/>
          </w:tcPr>
          <w:p>
            <w:r>
              <w:t>T</w:t>
            </w:r>
          </w:p>
        </w:tc>
        <w:tc>
          <w:tcPr>
            <w:tcW w:type="dxa" w:w="472"/>
          </w:tcPr>
          <w:p>
            <w:r>
              <w:t>J</w:t>
            </w:r>
          </w:p>
        </w:tc>
        <w:tc>
          <w:tcPr>
            <w:tcW w:type="dxa" w:w="472"/>
          </w:tcPr>
          <w:p>
            <w:r>
              <w:t>Y</w:t>
            </w:r>
          </w:p>
        </w:tc>
        <w:tc>
          <w:tcPr>
            <w:tcW w:type="dxa" w:w="472"/>
          </w:tcPr>
          <w:p>
            <w:r>
              <w:t>B</w:t>
            </w:r>
          </w:p>
        </w:tc>
        <w:tc>
          <w:tcPr>
            <w:tcW w:type="dxa" w:w="472"/>
          </w:tcPr>
          <w:p>
            <w:r>
              <w:t>Z</w:t>
            </w:r>
          </w:p>
        </w:tc>
        <w:tc>
          <w:tcPr>
            <w:tcW w:type="dxa" w:w="472"/>
          </w:tcPr>
          <w:p>
            <w:r>
              <w:t>Y</w:t>
            </w:r>
          </w:p>
        </w:tc>
      </w:tr>
      <w:tr>
        <w:tc>
          <w:tcPr>
            <w:tcW w:type="dxa" w:w="472"/>
          </w:tcPr>
          <w:p>
            <w:r>
              <w:t>V</w:t>
            </w:r>
          </w:p>
        </w:tc>
        <w:tc>
          <w:tcPr>
            <w:tcW w:type="dxa" w:w="472"/>
          </w:tcPr>
          <w:p>
            <w:r>
              <w:t>F</w:t>
            </w:r>
          </w:p>
        </w:tc>
        <w:tc>
          <w:tcPr>
            <w:tcW w:type="dxa" w:w="472"/>
          </w:tcPr>
          <w:p>
            <w:r>
              <w:t>R</w:t>
            </w:r>
          </w:p>
        </w:tc>
        <w:tc>
          <w:tcPr>
            <w:tcW w:type="dxa" w:w="472"/>
          </w:tcPr>
          <w:p>
            <w:r>
              <w:t>G</w:t>
            </w:r>
          </w:p>
        </w:tc>
        <w:tc>
          <w:tcPr>
            <w:tcW w:type="dxa" w:w="472"/>
          </w:tcPr>
          <w:p>
            <w:r>
              <w:t>J</w:t>
            </w:r>
          </w:p>
        </w:tc>
        <w:tc>
          <w:tcPr>
            <w:tcW w:type="dxa" w:w="472"/>
          </w:tcPr>
          <w:p>
            <w:r>
              <w:t>L</w:t>
            </w:r>
          </w:p>
        </w:tc>
        <w:tc>
          <w:tcPr>
            <w:tcW w:type="dxa" w:w="472"/>
          </w:tcPr>
          <w:p>
            <w:r>
              <w:t>H</w:t>
            </w:r>
          </w:p>
        </w:tc>
        <w:tc>
          <w:tcPr>
            <w:tcW w:type="dxa" w:w="472"/>
          </w:tcPr>
          <w:p>
            <w:r>
              <w:t>H</w:t>
            </w:r>
          </w:p>
        </w:tc>
        <w:tc>
          <w:tcPr>
            <w:tcW w:type="dxa" w:w="472"/>
          </w:tcPr>
          <w:p>
            <w:r>
              <w:t>H</w:t>
            </w:r>
          </w:p>
        </w:tc>
        <w:tc>
          <w:tcPr>
            <w:tcW w:type="dxa" w:w="472"/>
          </w:tcPr>
          <w:p>
            <w:r>
              <w:t>H</w:t>
            </w:r>
          </w:p>
        </w:tc>
        <w:tc>
          <w:tcPr>
            <w:tcW w:type="dxa" w:w="472"/>
          </w:tcPr>
          <w:p>
            <w:r>
              <w:t>E</w:t>
            </w:r>
          </w:p>
        </w:tc>
        <w:tc>
          <w:tcPr>
            <w:tcW w:type="dxa" w:w="472"/>
          </w:tcPr>
          <w:p>
            <w:r>
              <w:t>L</w:t>
            </w:r>
          </w:p>
        </w:tc>
        <w:tc>
          <w:tcPr>
            <w:tcW w:type="dxa" w:w="472"/>
          </w:tcPr>
          <w:p>
            <w:r>
              <w:t>T</w:t>
            </w:r>
          </w:p>
        </w:tc>
        <w:tc>
          <w:tcPr>
            <w:tcW w:type="dxa" w:w="472"/>
          </w:tcPr>
          <w:p>
            <w:r>
              <w:t>A</w:t>
            </w:r>
          </w:p>
        </w:tc>
        <w:tc>
          <w:tcPr>
            <w:tcW w:type="dxa" w:w="472"/>
          </w:tcPr>
          <w:p>
            <w:r>
              <w:t>I</w:t>
            </w:r>
          </w:p>
        </w:tc>
      </w:tr>
      <w:tr>
        <w:tc>
          <w:tcPr>
            <w:tcW w:type="dxa" w:w="472"/>
          </w:tcPr>
          <w:p>
            <w:r>
              <w:t>M</w:t>
            </w:r>
          </w:p>
        </w:tc>
        <w:tc>
          <w:tcPr>
            <w:tcW w:type="dxa" w:w="472"/>
          </w:tcPr>
          <w:p>
            <w:r>
              <w:t>E</w:t>
            </w:r>
          </w:p>
        </w:tc>
        <w:tc>
          <w:tcPr>
            <w:tcW w:type="dxa" w:w="472"/>
          </w:tcPr>
          <w:p>
            <w:r>
              <w:t>B</w:t>
            </w:r>
          </w:p>
        </w:tc>
        <w:tc>
          <w:tcPr>
            <w:tcW w:type="dxa" w:w="472"/>
          </w:tcPr>
          <w:p>
            <w:r>
              <w:t>F</w:t>
            </w:r>
          </w:p>
        </w:tc>
        <w:tc>
          <w:tcPr>
            <w:tcW w:type="dxa" w:w="472"/>
          </w:tcPr>
          <w:p>
            <w:r>
              <w:t>U</w:t>
            </w:r>
          </w:p>
        </w:tc>
        <w:tc>
          <w:tcPr>
            <w:tcW w:type="dxa" w:w="472"/>
          </w:tcPr>
          <w:p>
            <w:r>
              <w:t>L</w:t>
            </w:r>
          </w:p>
        </w:tc>
        <w:tc>
          <w:tcPr>
            <w:tcW w:type="dxa" w:w="472"/>
          </w:tcPr>
          <w:p>
            <w:r>
              <w:t>D</w:t>
            </w:r>
          </w:p>
        </w:tc>
        <w:tc>
          <w:tcPr>
            <w:tcW w:type="dxa" w:w="472"/>
          </w:tcPr>
          <w:p>
            <w:r>
              <w:t>X</w:t>
            </w:r>
          </w:p>
        </w:tc>
        <w:tc>
          <w:tcPr>
            <w:tcW w:type="dxa" w:w="472"/>
          </w:tcPr>
          <w:p>
            <w:r>
              <w:t>O</w:t>
            </w:r>
          </w:p>
        </w:tc>
        <w:tc>
          <w:tcPr>
            <w:tcW w:type="dxa" w:w="472"/>
          </w:tcPr>
          <w:p>
            <w:r>
              <w:t>O</w:t>
            </w:r>
          </w:p>
        </w:tc>
        <w:tc>
          <w:tcPr>
            <w:tcW w:type="dxa" w:w="472"/>
          </w:tcPr>
          <w:p>
            <w:r>
              <w:t>I</w:t>
            </w:r>
          </w:p>
        </w:tc>
        <w:tc>
          <w:tcPr>
            <w:tcW w:type="dxa" w:w="472"/>
          </w:tcPr>
          <w:p>
            <w:r>
              <w:t>G</w:t>
            </w:r>
          </w:p>
        </w:tc>
        <w:tc>
          <w:tcPr>
            <w:tcW w:type="dxa" w:w="472"/>
          </w:tcPr>
          <w:p>
            <w:r>
              <w:t>Z</w:t>
            </w:r>
          </w:p>
        </w:tc>
        <w:tc>
          <w:tcPr>
            <w:tcW w:type="dxa" w:w="472"/>
          </w:tcPr>
          <w:p>
            <w:r>
              <w:t>U</w:t>
            </w:r>
          </w:p>
        </w:tc>
        <w:tc>
          <w:tcPr>
            <w:tcW w:type="dxa" w:w="472"/>
          </w:tcPr>
          <w:p>
            <w:r>
              <w:t>C</w:t>
            </w:r>
          </w:p>
        </w:tc>
      </w:tr>
      <w:tr>
        <w:tc>
          <w:tcPr>
            <w:tcW w:type="dxa" w:w="472"/>
          </w:tcPr>
          <w:p>
            <w:r>
              <w:t>M</w:t>
            </w:r>
          </w:p>
        </w:tc>
        <w:tc>
          <w:tcPr>
            <w:tcW w:type="dxa" w:w="472"/>
          </w:tcPr>
          <w:p>
            <w:r>
              <w:t>L</w:t>
            </w:r>
          </w:p>
        </w:tc>
        <w:tc>
          <w:tcPr>
            <w:tcW w:type="dxa" w:w="472"/>
          </w:tcPr>
          <w:p>
            <w:r>
              <w:t>K</w:t>
            </w:r>
          </w:p>
        </w:tc>
        <w:tc>
          <w:tcPr>
            <w:tcW w:type="dxa" w:w="472"/>
          </w:tcPr>
          <w:p>
            <w:r>
              <w:t>O</w:t>
            </w:r>
          </w:p>
        </w:tc>
        <w:tc>
          <w:tcPr>
            <w:tcW w:type="dxa" w:w="472"/>
          </w:tcPr>
          <w:p>
            <w:r>
              <w:t>G</w:t>
            </w:r>
          </w:p>
        </w:tc>
        <w:tc>
          <w:tcPr>
            <w:tcW w:type="dxa" w:w="472"/>
          </w:tcPr>
          <w:p>
            <w:r>
              <w:t>E</w:t>
            </w:r>
          </w:p>
        </w:tc>
        <w:tc>
          <w:tcPr>
            <w:tcW w:type="dxa" w:w="472"/>
          </w:tcPr>
          <w:p>
            <w:r>
              <w:t>V</w:t>
            </w:r>
          </w:p>
        </w:tc>
        <w:tc>
          <w:tcPr>
            <w:tcW w:type="dxa" w:w="472"/>
          </w:tcPr>
          <w:p>
            <w:r>
              <w:t>T</w:t>
            </w:r>
          </w:p>
        </w:tc>
        <w:tc>
          <w:tcPr>
            <w:tcW w:type="dxa" w:w="472"/>
          </w:tcPr>
          <w:p>
            <w:r>
              <w:t>P</w:t>
            </w:r>
          </w:p>
        </w:tc>
        <w:tc>
          <w:tcPr>
            <w:tcW w:type="dxa" w:w="472"/>
          </w:tcPr>
          <w:p>
            <w:r>
              <w:t>N</w:t>
            </w:r>
          </w:p>
        </w:tc>
        <w:tc>
          <w:tcPr>
            <w:tcW w:type="dxa" w:w="472"/>
          </w:tcPr>
          <w:p>
            <w:r>
              <w:t>P</w:t>
            </w:r>
          </w:p>
        </w:tc>
        <w:tc>
          <w:tcPr>
            <w:tcW w:type="dxa" w:w="472"/>
          </w:tcPr>
          <w:p>
            <w:r>
              <w:t>U</w:t>
            </w:r>
          </w:p>
        </w:tc>
        <w:tc>
          <w:tcPr>
            <w:tcW w:type="dxa" w:w="472"/>
          </w:tcPr>
          <w:p>
            <w:r>
              <w:t>B</w:t>
            </w:r>
          </w:p>
        </w:tc>
        <w:tc>
          <w:tcPr>
            <w:tcW w:type="dxa" w:w="472"/>
          </w:tcPr>
          <w:p>
            <w:r>
              <w:t>X</w:t>
            </w:r>
          </w:p>
        </w:tc>
        <w:tc>
          <w:tcPr>
            <w:tcW w:type="dxa" w:w="472"/>
          </w:tcPr>
          <w:p>
            <w:r>
              <w:t>O</w:t>
            </w:r>
          </w:p>
        </w:tc>
      </w:tr>
      <w:tr>
        <w:tc>
          <w:tcPr>
            <w:tcW w:type="dxa" w:w="472"/>
          </w:tcPr>
          <w:p>
            <w:r>
              <w:t>F</w:t>
            </w:r>
          </w:p>
        </w:tc>
        <w:tc>
          <w:tcPr>
            <w:tcW w:type="dxa" w:w="472"/>
          </w:tcPr>
          <w:p>
            <w:r>
              <w:t>W</w:t>
            </w:r>
          </w:p>
        </w:tc>
        <w:tc>
          <w:tcPr>
            <w:tcW w:type="dxa" w:w="472"/>
          </w:tcPr>
          <w:p>
            <w:r>
              <w:t>U</w:t>
            </w:r>
          </w:p>
        </w:tc>
        <w:tc>
          <w:tcPr>
            <w:tcW w:type="dxa" w:w="472"/>
          </w:tcPr>
          <w:p>
            <w:r>
              <w:t>Y</w:t>
            </w:r>
          </w:p>
        </w:tc>
        <w:tc>
          <w:tcPr>
            <w:tcW w:type="dxa" w:w="472"/>
          </w:tcPr>
          <w:p>
            <w:r>
              <w:t>F</w:t>
            </w:r>
          </w:p>
        </w:tc>
        <w:tc>
          <w:tcPr>
            <w:tcW w:type="dxa" w:w="472"/>
          </w:tcPr>
          <w:p>
            <w:r>
              <w:t>N</w:t>
            </w:r>
          </w:p>
        </w:tc>
        <w:tc>
          <w:tcPr>
            <w:tcW w:type="dxa" w:w="472"/>
          </w:tcPr>
          <w:p>
            <w:r>
              <w:t>F</w:t>
            </w:r>
          </w:p>
        </w:tc>
        <w:tc>
          <w:tcPr>
            <w:tcW w:type="dxa" w:w="472"/>
          </w:tcPr>
          <w:p>
            <w:r>
              <w:t>X</w:t>
            </w:r>
          </w:p>
        </w:tc>
        <w:tc>
          <w:tcPr>
            <w:tcW w:type="dxa" w:w="472"/>
          </w:tcPr>
          <w:p>
            <w:r>
              <w:t>K</w:t>
            </w:r>
          </w:p>
        </w:tc>
        <w:tc>
          <w:tcPr>
            <w:tcW w:type="dxa" w:w="472"/>
          </w:tcPr>
          <w:p>
            <w:r>
              <w:t>U</w:t>
            </w:r>
          </w:p>
        </w:tc>
        <w:tc>
          <w:tcPr>
            <w:tcW w:type="dxa" w:w="472"/>
          </w:tcPr>
          <w:p>
            <w:r>
              <w:t>H</w:t>
            </w:r>
          </w:p>
        </w:tc>
        <w:tc>
          <w:tcPr>
            <w:tcW w:type="dxa" w:w="472"/>
          </w:tcPr>
          <w:p>
            <w:r>
              <w:t>G</w:t>
            </w:r>
          </w:p>
        </w:tc>
        <w:tc>
          <w:tcPr>
            <w:tcW w:type="dxa" w:w="472"/>
          </w:tcPr>
          <w:p>
            <w:r>
              <w:t>M</w:t>
            </w:r>
          </w:p>
        </w:tc>
        <w:tc>
          <w:tcPr>
            <w:tcW w:type="dxa" w:w="472"/>
          </w:tcPr>
          <w:p>
            <w:r>
              <w:t>C</w:t>
            </w:r>
          </w:p>
        </w:tc>
        <w:tc>
          <w:tcPr>
            <w:tcW w:type="dxa" w:w="472"/>
          </w:tcPr>
          <w:p>
            <w:r>
              <w:t>L</w:t>
            </w:r>
          </w:p>
        </w:tc>
      </w:tr>
      <w:tr>
        <w:tc>
          <w:tcPr>
            <w:tcW w:type="dxa" w:w="472"/>
          </w:tcPr>
          <w:p>
            <w:r>
              <w:t>Y</w:t>
            </w:r>
          </w:p>
        </w:tc>
        <w:tc>
          <w:tcPr>
            <w:tcW w:type="dxa" w:w="472"/>
          </w:tcPr>
          <w:p>
            <w:r>
              <w:t>D</w:t>
            </w:r>
          </w:p>
        </w:tc>
        <w:tc>
          <w:tcPr>
            <w:tcW w:type="dxa" w:w="472"/>
          </w:tcPr>
          <w:p>
            <w:r>
              <w:t>C</w:t>
            </w:r>
          </w:p>
        </w:tc>
        <w:tc>
          <w:tcPr>
            <w:tcW w:type="dxa" w:w="472"/>
          </w:tcPr>
          <w:p>
            <w:r>
              <w:t>C</w:t>
            </w:r>
          </w:p>
        </w:tc>
        <w:tc>
          <w:tcPr>
            <w:tcW w:type="dxa" w:w="472"/>
          </w:tcPr>
          <w:p>
            <w:r>
              <w:t>D</w:t>
            </w:r>
          </w:p>
        </w:tc>
        <w:tc>
          <w:tcPr>
            <w:tcW w:type="dxa" w:w="472"/>
          </w:tcPr>
          <w:p>
            <w:r>
              <w:t>G</w:t>
            </w:r>
          </w:p>
        </w:tc>
        <w:tc>
          <w:tcPr>
            <w:tcW w:type="dxa" w:w="472"/>
          </w:tcPr>
          <w:p>
            <w:r>
              <w:t>K</w:t>
            </w:r>
          </w:p>
        </w:tc>
        <w:tc>
          <w:tcPr>
            <w:tcW w:type="dxa" w:w="472"/>
          </w:tcPr>
          <w:p>
            <w:r>
              <w:t>Y</w:t>
            </w:r>
          </w:p>
        </w:tc>
        <w:tc>
          <w:tcPr>
            <w:tcW w:type="dxa" w:w="472"/>
          </w:tcPr>
          <w:p>
            <w:r>
              <w:t>Z</w:t>
            </w:r>
          </w:p>
        </w:tc>
        <w:tc>
          <w:tcPr>
            <w:tcW w:type="dxa" w:w="472"/>
          </w:tcPr>
          <w:p>
            <w:r>
              <w:t>B</w:t>
            </w:r>
          </w:p>
        </w:tc>
        <w:tc>
          <w:tcPr>
            <w:tcW w:type="dxa" w:w="472"/>
          </w:tcPr>
          <w:p>
            <w:r>
              <w:t>V</w:t>
            </w:r>
          </w:p>
        </w:tc>
        <w:tc>
          <w:tcPr>
            <w:tcW w:type="dxa" w:w="472"/>
          </w:tcPr>
          <w:p>
            <w:r>
              <w:t>R</w:t>
            </w:r>
          </w:p>
        </w:tc>
        <w:tc>
          <w:tcPr>
            <w:tcW w:type="dxa" w:w="472"/>
          </w:tcPr>
          <w:p>
            <w:r>
              <w:t>X</w:t>
            </w:r>
          </w:p>
        </w:tc>
        <w:tc>
          <w:tcPr>
            <w:tcW w:type="dxa" w:w="472"/>
          </w:tcPr>
          <w:p>
            <w:r>
              <w:t>G</w:t>
            </w:r>
          </w:p>
        </w:tc>
        <w:tc>
          <w:tcPr>
            <w:tcW w:type="dxa" w:w="472"/>
          </w:tcPr>
          <w:p>
            <w:r>
              <w:t>Q</w:t>
            </w:r>
          </w:p>
        </w:tc>
      </w:tr>
      <w:tr>
        <w:tc>
          <w:tcPr>
            <w:tcW w:type="dxa" w:w="472"/>
          </w:tcPr>
          <w:p>
            <w:r>
              <w:t>R</w:t>
            </w:r>
          </w:p>
        </w:tc>
        <w:tc>
          <w:tcPr>
            <w:tcW w:type="dxa" w:w="472"/>
          </w:tcPr>
          <w:p>
            <w:r>
              <w:t>W</w:t>
            </w:r>
          </w:p>
        </w:tc>
        <w:tc>
          <w:tcPr>
            <w:tcW w:type="dxa" w:w="472"/>
          </w:tcPr>
          <w:p>
            <w:r>
              <w:t>Z</w:t>
            </w:r>
          </w:p>
        </w:tc>
        <w:tc>
          <w:tcPr>
            <w:tcW w:type="dxa" w:w="472"/>
          </w:tcPr>
          <w:p>
            <w:r>
              <w:t>L</w:t>
            </w:r>
          </w:p>
        </w:tc>
        <w:tc>
          <w:tcPr>
            <w:tcW w:type="dxa" w:w="472"/>
          </w:tcPr>
          <w:p>
            <w:r>
              <w:t>O</w:t>
            </w:r>
          </w:p>
        </w:tc>
        <w:tc>
          <w:tcPr>
            <w:tcW w:type="dxa" w:w="472"/>
          </w:tcPr>
          <w:p>
            <w:r>
              <w:t>E</w:t>
            </w:r>
          </w:p>
        </w:tc>
        <w:tc>
          <w:tcPr>
            <w:tcW w:type="dxa" w:w="472"/>
          </w:tcPr>
          <w:p>
            <w:r>
              <w:t>E</w:t>
            </w:r>
          </w:p>
        </w:tc>
        <w:tc>
          <w:tcPr>
            <w:tcW w:type="dxa" w:w="472"/>
          </w:tcPr>
          <w:p>
            <w:r>
              <w:t>Z</w:t>
            </w:r>
          </w:p>
        </w:tc>
        <w:tc>
          <w:tcPr>
            <w:tcW w:type="dxa" w:w="472"/>
          </w:tcPr>
          <w:p>
            <w:r>
              <w:t>L</w:t>
            </w:r>
          </w:p>
        </w:tc>
        <w:tc>
          <w:tcPr>
            <w:tcW w:type="dxa" w:w="472"/>
          </w:tcPr>
          <w:p>
            <w:r>
              <w:t>G</w:t>
            </w:r>
          </w:p>
        </w:tc>
        <w:tc>
          <w:tcPr>
            <w:tcW w:type="dxa" w:w="472"/>
          </w:tcPr>
          <w:p>
            <w:r>
              <w:t>M</w:t>
            </w:r>
          </w:p>
        </w:tc>
        <w:tc>
          <w:tcPr>
            <w:tcW w:type="dxa" w:w="472"/>
          </w:tcPr>
          <w:p>
            <w:r>
              <w:t>I</w:t>
            </w:r>
          </w:p>
        </w:tc>
        <w:tc>
          <w:tcPr>
            <w:tcW w:type="dxa" w:w="472"/>
          </w:tcPr>
          <w:p>
            <w:r>
              <w:t>P</w:t>
            </w:r>
          </w:p>
        </w:tc>
        <w:tc>
          <w:tcPr>
            <w:tcW w:type="dxa" w:w="472"/>
          </w:tcPr>
          <w:p>
            <w:r>
              <w:t>U</w:t>
            </w:r>
          </w:p>
        </w:tc>
        <w:tc>
          <w:tcPr>
            <w:tcW w:type="dxa" w:w="472"/>
          </w:tcPr>
          <w:p>
            <w:r>
              <w:t>F</w:t>
            </w:r>
          </w:p>
        </w:tc>
      </w:tr>
      <w:tr>
        <w:tc>
          <w:tcPr>
            <w:tcW w:type="dxa" w:w="472"/>
          </w:tcPr>
          <w:p>
            <w:r>
              <w:t>A</w:t>
            </w:r>
          </w:p>
        </w:tc>
        <w:tc>
          <w:tcPr>
            <w:tcW w:type="dxa" w:w="472"/>
          </w:tcPr>
          <w:p>
            <w:r>
              <w:t>W</w:t>
            </w:r>
          </w:p>
        </w:tc>
        <w:tc>
          <w:tcPr>
            <w:tcW w:type="dxa" w:w="472"/>
          </w:tcPr>
          <w:p>
            <w:r>
              <w:t>S</w:t>
            </w:r>
          </w:p>
        </w:tc>
        <w:tc>
          <w:tcPr>
            <w:tcW w:type="dxa" w:w="472"/>
          </w:tcPr>
          <w:p>
            <w:r>
              <w:t>C</w:t>
            </w:r>
          </w:p>
        </w:tc>
        <w:tc>
          <w:tcPr>
            <w:tcW w:type="dxa" w:w="472"/>
          </w:tcPr>
          <w:p>
            <w:r>
              <w:t>Y</w:t>
            </w:r>
          </w:p>
        </w:tc>
        <w:tc>
          <w:tcPr>
            <w:tcW w:type="dxa" w:w="472"/>
          </w:tcPr>
          <w:p>
            <w:r>
              <w:t>D</w:t>
            </w:r>
          </w:p>
        </w:tc>
        <w:tc>
          <w:tcPr>
            <w:tcW w:type="dxa" w:w="472"/>
          </w:tcPr>
          <w:p>
            <w:r>
              <w:t>L</w:t>
            </w:r>
          </w:p>
        </w:tc>
        <w:tc>
          <w:tcPr>
            <w:tcW w:type="dxa" w:w="472"/>
          </w:tcPr>
          <w:p>
            <w:r>
              <w:t>M</w:t>
            </w:r>
          </w:p>
        </w:tc>
        <w:tc>
          <w:tcPr>
            <w:tcW w:type="dxa" w:w="472"/>
          </w:tcPr>
          <w:p>
            <w:r>
              <w:t>P</w:t>
            </w:r>
          </w:p>
        </w:tc>
        <w:tc>
          <w:tcPr>
            <w:tcW w:type="dxa" w:w="472"/>
          </w:tcPr>
          <w:p>
            <w:r>
              <w:t>T</w:t>
            </w:r>
          </w:p>
        </w:tc>
        <w:tc>
          <w:tcPr>
            <w:tcW w:type="dxa" w:w="472"/>
          </w:tcPr>
          <w:p>
            <w:r>
              <w:t>P</w:t>
            </w:r>
          </w:p>
        </w:tc>
        <w:tc>
          <w:tcPr>
            <w:tcW w:type="dxa" w:w="472"/>
          </w:tcPr>
          <w:p>
            <w:r>
              <w:t>D</w:t>
            </w:r>
          </w:p>
        </w:tc>
        <w:tc>
          <w:tcPr>
            <w:tcW w:type="dxa" w:w="472"/>
          </w:tcPr>
          <w:p>
            <w:r>
              <w:t>Y</w:t>
            </w:r>
          </w:p>
        </w:tc>
        <w:tc>
          <w:tcPr>
            <w:tcW w:type="dxa" w:w="472"/>
          </w:tcPr>
          <w:p>
            <w:r>
              <w:t>T</w:t>
            </w:r>
          </w:p>
        </w:tc>
        <w:tc>
          <w:tcPr>
            <w:tcW w:type="dxa" w:w="472"/>
          </w:tcPr>
          <w:p>
            <w:r>
              <w:t>I</w:t>
            </w:r>
          </w:p>
        </w:tc>
      </w:tr>
      <w:tr>
        <w:tc>
          <w:tcPr>
            <w:tcW w:type="dxa" w:w="472"/>
          </w:tcPr>
          <w:p>
            <w:r>
              <w:t>E</w:t>
            </w:r>
          </w:p>
        </w:tc>
        <w:tc>
          <w:tcPr>
            <w:tcW w:type="dxa" w:w="472"/>
          </w:tcPr>
          <w:p>
            <w:r>
              <w:t>O</w:t>
            </w:r>
          </w:p>
        </w:tc>
        <w:tc>
          <w:tcPr>
            <w:tcW w:type="dxa" w:w="472"/>
          </w:tcPr>
          <w:p>
            <w:r>
              <w:t>N</w:t>
            </w:r>
          </w:p>
        </w:tc>
        <w:tc>
          <w:tcPr>
            <w:tcW w:type="dxa" w:w="472"/>
          </w:tcPr>
          <w:p>
            <w:r>
              <w:t>S</w:t>
            </w:r>
          </w:p>
        </w:tc>
        <w:tc>
          <w:tcPr>
            <w:tcW w:type="dxa" w:w="472"/>
          </w:tcPr>
          <w:p>
            <w:r>
              <w:t>J</w:t>
            </w:r>
          </w:p>
        </w:tc>
        <w:tc>
          <w:tcPr>
            <w:tcW w:type="dxa" w:w="472"/>
          </w:tcPr>
          <w:p>
            <w:r>
              <w:t>E</w:t>
            </w:r>
          </w:p>
        </w:tc>
        <w:tc>
          <w:tcPr>
            <w:tcW w:type="dxa" w:w="472"/>
          </w:tcPr>
          <w:p>
            <w:r>
              <w:t>I</w:t>
            </w:r>
          </w:p>
        </w:tc>
        <w:tc>
          <w:tcPr>
            <w:tcW w:type="dxa" w:w="472"/>
          </w:tcPr>
          <w:p>
            <w:r>
              <w:t>N</w:t>
            </w:r>
          </w:p>
        </w:tc>
        <w:tc>
          <w:tcPr>
            <w:tcW w:type="dxa" w:w="472"/>
          </w:tcPr>
          <w:p>
            <w:r>
              <w:t>U</w:t>
            </w:r>
          </w:p>
        </w:tc>
        <w:tc>
          <w:tcPr>
            <w:tcW w:type="dxa" w:w="472"/>
          </w:tcPr>
          <w:p>
            <w:r>
              <w:t>M</w:t>
            </w:r>
          </w:p>
        </w:tc>
        <w:tc>
          <w:tcPr>
            <w:tcW w:type="dxa" w:w="472"/>
          </w:tcPr>
          <w:p>
            <w:r>
              <w:t>N</w:t>
            </w:r>
          </w:p>
        </w:tc>
        <w:tc>
          <w:tcPr>
            <w:tcW w:type="dxa" w:w="472"/>
          </w:tcPr>
          <w:p>
            <w:r>
              <w:t>U</w:t>
            </w:r>
          </w:p>
        </w:tc>
        <w:tc>
          <w:tcPr>
            <w:tcW w:type="dxa" w:w="472"/>
          </w:tcPr>
          <w:p>
            <w:r>
              <w:t>X</w:t>
            </w:r>
          </w:p>
        </w:tc>
        <w:tc>
          <w:tcPr>
            <w:tcW w:type="dxa" w:w="472"/>
          </w:tcPr>
          <w:p>
            <w:r>
              <w:t>A</w:t>
            </w:r>
          </w:p>
        </w:tc>
        <w:tc>
          <w:tcPr>
            <w:tcW w:type="dxa" w:w="472"/>
          </w:tcPr>
          <w:p>
            <w:r>
              <w:t>A</w:t>
            </w:r>
          </w:p>
        </w:tc>
      </w:tr>
      <w:tr>
        <w:tc>
          <w:tcPr>
            <w:tcW w:type="dxa" w:w="472"/>
          </w:tcPr>
          <w:p>
            <w:r>
              <w:t>L</w:t>
            </w:r>
          </w:p>
        </w:tc>
        <w:tc>
          <w:tcPr>
            <w:tcW w:type="dxa" w:w="472"/>
          </w:tcPr>
          <w:p>
            <w:r>
              <w:t>R</w:t>
            </w:r>
          </w:p>
        </w:tc>
        <w:tc>
          <w:tcPr>
            <w:tcW w:type="dxa" w:w="472"/>
          </w:tcPr>
          <w:p>
            <w:r>
              <w:t>R</w:t>
            </w:r>
          </w:p>
        </w:tc>
        <w:tc>
          <w:tcPr>
            <w:tcW w:type="dxa" w:w="472"/>
          </w:tcPr>
          <w:p>
            <w:r>
              <w:t>M</w:t>
            </w:r>
          </w:p>
        </w:tc>
        <w:tc>
          <w:tcPr>
            <w:tcW w:type="dxa" w:w="472"/>
          </w:tcPr>
          <w:p>
            <w:r>
              <w:t>Q</w:t>
            </w:r>
          </w:p>
        </w:tc>
        <w:tc>
          <w:tcPr>
            <w:tcW w:type="dxa" w:w="472"/>
          </w:tcPr>
          <w:p>
            <w:r>
              <w:t>P</w:t>
            </w:r>
          </w:p>
        </w:tc>
        <w:tc>
          <w:tcPr>
            <w:tcW w:type="dxa" w:w="472"/>
          </w:tcPr>
          <w:p>
            <w:r>
              <w:t>H</w:t>
            </w:r>
          </w:p>
        </w:tc>
        <w:tc>
          <w:tcPr>
            <w:tcW w:type="dxa" w:w="472"/>
          </w:tcPr>
          <w:p>
            <w:r>
              <w:t>N</w:t>
            </w:r>
          </w:p>
        </w:tc>
        <w:tc>
          <w:tcPr>
            <w:tcW w:type="dxa" w:w="472"/>
          </w:tcPr>
          <w:p>
            <w:r>
              <w:t>B</w:t>
            </w:r>
          </w:p>
        </w:tc>
        <w:tc>
          <w:tcPr>
            <w:tcW w:type="dxa" w:w="472"/>
          </w:tcPr>
          <w:p>
            <w:r>
              <w:t>Y</w:t>
            </w:r>
          </w:p>
        </w:tc>
        <w:tc>
          <w:tcPr>
            <w:tcW w:type="dxa" w:w="472"/>
          </w:tcPr>
          <w:p>
            <w:r>
              <w:t>M</w:t>
            </w:r>
          </w:p>
        </w:tc>
        <w:tc>
          <w:tcPr>
            <w:tcW w:type="dxa" w:w="472"/>
          </w:tcPr>
          <w:p>
            <w:r>
              <w:t>R</w:t>
            </w:r>
          </w:p>
        </w:tc>
        <w:tc>
          <w:tcPr>
            <w:tcW w:type="dxa" w:w="472"/>
          </w:tcPr>
          <w:p>
            <w:r>
              <w:t>U</w:t>
            </w:r>
          </w:p>
        </w:tc>
        <w:tc>
          <w:tcPr>
            <w:tcW w:type="dxa" w:w="472"/>
          </w:tcPr>
          <w:p>
            <w:r>
              <w:t>I</w:t>
            </w:r>
          </w:p>
        </w:tc>
        <w:tc>
          <w:tcPr>
            <w:tcW w:type="dxa" w:w="472"/>
          </w:tcPr>
          <w:p>
            <w:r>
              <w:t>P</w:t>
            </w:r>
          </w:p>
        </w:tc>
      </w:tr>
      <w:tr>
        <w:tc>
          <w:tcPr>
            <w:tcW w:type="dxa" w:w="472"/>
          </w:tcPr>
          <w:p>
            <w:r>
              <w:t>L</w:t>
            </w:r>
          </w:p>
        </w:tc>
        <w:tc>
          <w:tcPr>
            <w:tcW w:type="dxa" w:w="472"/>
          </w:tcPr>
          <w:p>
            <w:r>
              <w:t>D</w:t>
            </w:r>
          </w:p>
        </w:tc>
        <w:tc>
          <w:tcPr>
            <w:tcW w:type="dxa" w:w="472"/>
          </w:tcPr>
          <w:p>
            <w:r>
              <w:t>I</w:t>
            </w:r>
          </w:p>
        </w:tc>
        <w:tc>
          <w:tcPr>
            <w:tcW w:type="dxa" w:w="472"/>
          </w:tcPr>
          <w:p>
            <w:r>
              <w:t>I</w:t>
            </w:r>
          </w:p>
        </w:tc>
        <w:tc>
          <w:tcPr>
            <w:tcW w:type="dxa" w:w="472"/>
          </w:tcPr>
          <w:p>
            <w:r>
              <w:t>F</w:t>
            </w:r>
          </w:p>
        </w:tc>
        <w:tc>
          <w:tcPr>
            <w:tcW w:type="dxa" w:w="472"/>
          </w:tcPr>
          <w:p>
            <w:r>
              <w:t>G</w:t>
            </w:r>
          </w:p>
        </w:tc>
        <w:tc>
          <w:tcPr>
            <w:tcW w:type="dxa" w:w="472"/>
          </w:tcPr>
          <w:p>
            <w:r>
              <w:t>I</w:t>
            </w:r>
          </w:p>
        </w:tc>
        <w:tc>
          <w:tcPr>
            <w:tcW w:type="dxa" w:w="472"/>
          </w:tcPr>
          <w:p>
            <w:r>
              <w:t>G</w:t>
            </w:r>
          </w:p>
        </w:tc>
        <w:tc>
          <w:tcPr>
            <w:tcW w:type="dxa" w:w="472"/>
          </w:tcPr>
          <w:p>
            <w:r>
              <w:t>G</w:t>
            </w:r>
          </w:p>
        </w:tc>
        <w:tc>
          <w:tcPr>
            <w:tcW w:type="dxa" w:w="472"/>
          </w:tcPr>
          <w:p>
            <w:r>
              <w:t>Q</w:t>
            </w:r>
          </w:p>
        </w:tc>
        <w:tc>
          <w:tcPr>
            <w:tcW w:type="dxa" w:w="472"/>
          </w:tcPr>
          <w:p>
            <w:r>
              <w:t>J</w:t>
            </w:r>
          </w:p>
        </w:tc>
        <w:tc>
          <w:tcPr>
            <w:tcW w:type="dxa" w:w="472"/>
          </w:tcPr>
          <w:p>
            <w:r>
              <w:t>T</w:t>
            </w:r>
          </w:p>
        </w:tc>
        <w:tc>
          <w:tcPr>
            <w:tcW w:type="dxa" w:w="472"/>
          </w:tcPr>
          <w:p>
            <w:r>
              <w:t>K</w:t>
            </w:r>
          </w:p>
        </w:tc>
        <w:tc>
          <w:tcPr>
            <w:tcW w:type="dxa" w:w="472"/>
          </w:tcPr>
          <w:p>
            <w:r>
              <w:t>U</w:t>
            </w:r>
          </w:p>
        </w:tc>
        <w:tc>
          <w:tcPr>
            <w:tcW w:type="dxa" w:w="472"/>
          </w:tcPr>
          <w:p>
            <w:r>
              <w:t>S</w:t>
            </w:r>
          </w:p>
        </w:tc>
      </w:tr>
      <w:tr>
        <w:tc>
          <w:tcPr>
            <w:tcW w:type="dxa" w:w="472"/>
          </w:tcPr>
          <w:p>
            <w:r>
              <w:t>D</w:t>
            </w:r>
          </w:p>
        </w:tc>
        <w:tc>
          <w:tcPr>
            <w:tcW w:type="dxa" w:w="472"/>
          </w:tcPr>
          <w:p>
            <w:r>
              <w:t>J</w:t>
            </w:r>
          </w:p>
        </w:tc>
        <w:tc>
          <w:tcPr>
            <w:tcW w:type="dxa" w:w="472"/>
          </w:tcPr>
          <w:p>
            <w:r>
              <w:t>R</w:t>
            </w:r>
          </w:p>
        </w:tc>
        <w:tc>
          <w:tcPr>
            <w:tcW w:type="dxa" w:w="472"/>
          </w:tcPr>
          <w:p>
            <w:r>
              <w:t>M</w:t>
            </w:r>
          </w:p>
        </w:tc>
        <w:tc>
          <w:tcPr>
            <w:tcW w:type="dxa" w:w="472"/>
          </w:tcPr>
          <w:p>
            <w:r>
              <w:t>Z</w:t>
            </w:r>
          </w:p>
        </w:tc>
        <w:tc>
          <w:tcPr>
            <w:tcW w:type="dxa" w:w="472"/>
          </w:tcPr>
          <w:p>
            <w:r>
              <w:t>O</w:t>
            </w:r>
          </w:p>
        </w:tc>
        <w:tc>
          <w:tcPr>
            <w:tcW w:type="dxa" w:w="472"/>
          </w:tcPr>
          <w:p>
            <w:r>
              <w:t>X</w:t>
            </w:r>
          </w:p>
        </w:tc>
        <w:tc>
          <w:tcPr>
            <w:tcW w:type="dxa" w:w="472"/>
          </w:tcPr>
          <w:p>
            <w:r>
              <w:t>L</w:t>
            </w:r>
          </w:p>
        </w:tc>
        <w:tc>
          <w:tcPr>
            <w:tcW w:type="dxa" w:w="472"/>
          </w:tcPr>
          <w:p>
            <w:r>
              <w:t>Z</w:t>
            </w:r>
          </w:p>
        </w:tc>
        <w:tc>
          <w:tcPr>
            <w:tcW w:type="dxa" w:w="472"/>
          </w:tcPr>
          <w:p>
            <w:r>
              <w:t>Q</w:t>
            </w:r>
          </w:p>
        </w:tc>
        <w:tc>
          <w:tcPr>
            <w:tcW w:type="dxa" w:w="472"/>
          </w:tcPr>
          <w:p>
            <w:r>
              <w:t>G</w:t>
            </w:r>
          </w:p>
        </w:tc>
        <w:tc>
          <w:tcPr>
            <w:tcW w:type="dxa" w:w="472"/>
          </w:tcPr>
          <w:p>
            <w:r>
              <w:t>P</w:t>
            </w:r>
          </w:p>
        </w:tc>
        <w:tc>
          <w:tcPr>
            <w:tcW w:type="dxa" w:w="472"/>
          </w:tcPr>
          <w:p>
            <w:r>
              <w:t>C</w:t>
            </w:r>
          </w:p>
        </w:tc>
        <w:tc>
          <w:tcPr>
            <w:tcW w:type="dxa" w:w="472"/>
          </w:tcPr>
          <w:p>
            <w:r>
              <w:t>S</w:t>
            </w:r>
          </w:p>
        </w:tc>
        <w:tc>
          <w:tcPr>
            <w:tcW w:type="dxa" w:w="472"/>
          </w:tcPr>
          <w:p>
            <w:r>
              <w:t>H</w:t>
            </w:r>
          </w:p>
        </w:tc>
      </w:tr>
      <w:tr>
        <w:tc>
          <w:tcPr>
            <w:tcW w:type="dxa" w:w="472"/>
          </w:tcPr>
          <w:p>
            <w:r>
              <w:t>Q</w:t>
            </w:r>
          </w:p>
        </w:tc>
        <w:tc>
          <w:tcPr>
            <w:tcW w:type="dxa" w:w="472"/>
          </w:tcPr>
          <w:p>
            <w:r>
              <w:t>S</w:t>
            </w:r>
          </w:p>
        </w:tc>
        <w:tc>
          <w:tcPr>
            <w:tcW w:type="dxa" w:w="472"/>
          </w:tcPr>
          <w:p>
            <w:r>
              <w:t>L</w:t>
            </w:r>
          </w:p>
        </w:tc>
        <w:tc>
          <w:tcPr>
            <w:tcW w:type="dxa" w:w="472"/>
          </w:tcPr>
          <w:p>
            <w:r>
              <w:t>G</w:t>
            </w:r>
          </w:p>
        </w:tc>
        <w:tc>
          <w:tcPr>
            <w:tcW w:type="dxa" w:w="472"/>
          </w:tcPr>
          <w:p>
            <w:r>
              <w:t>Y</w:t>
            </w:r>
          </w:p>
        </w:tc>
        <w:tc>
          <w:tcPr>
            <w:tcW w:type="dxa" w:w="472"/>
          </w:tcPr>
          <w:p>
            <w:r>
              <w:t>S</w:t>
            </w:r>
          </w:p>
        </w:tc>
        <w:tc>
          <w:tcPr>
            <w:tcW w:type="dxa" w:w="472"/>
          </w:tcPr>
          <w:p>
            <w:r>
              <w:t>E</w:t>
            </w:r>
          </w:p>
        </w:tc>
        <w:tc>
          <w:tcPr>
            <w:tcW w:type="dxa" w:w="472"/>
          </w:tcPr>
          <w:p>
            <w:r>
              <w:t>A</w:t>
            </w:r>
          </w:p>
        </w:tc>
        <w:tc>
          <w:tcPr>
            <w:tcW w:type="dxa" w:w="472"/>
          </w:tcPr>
          <w:p>
            <w:r>
              <w:t>R</w:t>
            </w:r>
          </w:p>
        </w:tc>
        <w:tc>
          <w:tcPr>
            <w:tcW w:type="dxa" w:w="472"/>
          </w:tcPr>
          <w:p>
            <w:r>
              <w:t>C</w:t>
            </w:r>
          </w:p>
        </w:tc>
        <w:tc>
          <w:tcPr>
            <w:tcW w:type="dxa" w:w="472"/>
          </w:tcPr>
          <w:p>
            <w:r>
              <w:t>H</w:t>
            </w:r>
          </w:p>
        </w:tc>
        <w:tc>
          <w:tcPr>
            <w:tcW w:type="dxa" w:w="472"/>
          </w:tcPr>
          <w:p>
            <w:r>
              <w:t>E</w:t>
            </w:r>
          </w:p>
        </w:tc>
        <w:tc>
          <w:tcPr>
            <w:tcW w:type="dxa" w:w="472"/>
          </w:tcPr>
          <w:p>
            <w:r>
              <w:t>B</w:t>
            </w:r>
          </w:p>
        </w:tc>
        <w:tc>
          <w:tcPr>
            <w:tcW w:type="dxa" w:w="472"/>
          </w:tcPr>
          <w:p>
            <w:r>
              <w:t>E</w:t>
            </w:r>
          </w:p>
        </w:tc>
        <w:tc>
          <w:tcPr>
            <w:tcW w:type="dxa" w:w="472"/>
          </w:tcPr>
          <w:p>
            <w:r>
              <w:t>S</w:t>
            </w:r>
          </w:p>
        </w:tc>
      </w:tr>
    </w:tbl>
    <w:p>
      <w:r>
        <w:br/>
        <w:t>Words to Find:</w:t>
      </w:r>
    </w:p>
    <w:p>
      <w:r>
        <w:t>PYTHON</w:t>
      </w:r>
    </w:p>
    <w:p>
      <w:r>
        <w:t>CODING</w:t>
      </w:r>
    </w:p>
    <w:p>
      <w:r>
        <w:t>PUZZLE</w:t>
      </w:r>
    </w:p>
    <w:p>
      <w:r>
        <w:t>WORD</w:t>
      </w:r>
    </w:p>
    <w:p>
      <w:r>
        <w:t>SEARCH</w:t>
      </w:r>
    </w:p>
    <w:p>
      <w:r>
        <w:t>GRID</w:t>
      </w:r>
    </w:p>
    <w:p>
      <w:r>
        <w:t>CHALLENGE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